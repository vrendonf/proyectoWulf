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Fecha y hora: 2025-03-05 23:45:43</w:t>
      </w:r>
    </w:p>
    <w:p>
      <w:pPr>
        <w:pStyle w:val="Heading2"/>
      </w:pPr>
      <w:r>
        <w:t>Texto Original</w:t>
      </w:r>
    </w:p>
    <w:p/>
    <w:p>
      <w:pPr>
        <w:pStyle w:val="Heading2"/>
      </w:pPr>
      <w:r>
        <w:t>Traducción</w:t>
      </w:r>
    </w:p>
    <w:p>
      <w:r>
        <w:t>⚠️ No se detectó texto.</w:t>
      </w:r>
    </w:p>
    <w:p>
      <w:r>
        <w:t>-----------------------------</w:t>
      </w:r>
    </w:p>
    <w:p>
      <w:r>
        <w:t>Fecha y hora: 2025-03-05 23:45:50</w:t>
      </w:r>
    </w:p>
    <w:p>
      <w:pPr>
        <w:pStyle w:val="Heading2"/>
      </w:pPr>
      <w:r>
        <w:t>Texto Original</w:t>
      </w:r>
    </w:p>
    <w:p>
      <w:r>
        <w:t>Hola guato</w:t>
      </w:r>
    </w:p>
    <w:p>
      <w:pPr>
        <w:pStyle w:val="Heading2"/>
      </w:pPr>
      <w:r>
        <w:t>Traducción</w:t>
      </w:r>
    </w:p>
    <w:p>
      <w:r>
        <w:t>Hi Guato</w:t>
      </w:r>
    </w:p>
    <w:p>
      <w:r>
        <w:t>-----------------------------</w:t>
      </w:r>
    </w:p>
    <w:p>
      <w:r>
        <w:t>Fecha y hora: 2025-03-05 23:45:56</w:t>
      </w:r>
    </w:p>
    <w:p>
      <w:pPr>
        <w:pStyle w:val="Heading2"/>
      </w:pPr>
      <w:r>
        <w:t>Texto Original</w:t>
      </w:r>
    </w:p>
    <w:p>
      <w:r>
        <w:t>Hola, cómo va todo?</w:t>
      </w:r>
    </w:p>
    <w:p>
      <w:pPr>
        <w:pStyle w:val="Heading2"/>
      </w:pPr>
      <w:r>
        <w:t>Traducción</w:t>
      </w:r>
    </w:p>
    <w:p>
      <w:r>
        <w:t>Hello, how is everything going?</w:t>
      </w:r>
    </w:p>
    <w:p>
      <w:r>
        <w:t>-----------------------------</w:t>
      </w:r>
    </w:p>
    <w:p>
      <w:r>
        <w:t>Fecha y hora: 2025-03-05 23:46:04</w:t>
      </w:r>
    </w:p>
    <w:p>
      <w:pPr>
        <w:pStyle w:val="Heading2"/>
      </w:pPr>
      <w:r>
        <w:t>Texto Original</w:t>
      </w:r>
    </w:p>
    <w:p>
      <w:r>
        <w:t>enfermedad de Parkinson pero también en enfermedad de psiquiátrica es por el estrés como la ansiedad y la depresión</w:t>
      </w:r>
    </w:p>
    <w:p>
      <w:pPr>
        <w:pStyle w:val="Heading2"/>
      </w:pPr>
      <w:r>
        <w:t>Traducción</w:t>
      </w:r>
    </w:p>
    <w:p>
      <w:r>
        <w:t>Parkinson's disease but also in psychiatric disease is due to stress such as anxiety and depression</w:t>
      </w:r>
    </w:p>
    <w:p>
      <w:r>
        <w:t>-----------------------------</w:t>
      </w:r>
    </w:p>
    <w:p>
      <w:r>
        <w:t>Fecha y hora: 2025-03-05 23:46:19</w:t>
      </w:r>
    </w:p>
    <w:p>
      <w:pPr>
        <w:pStyle w:val="Heading2"/>
      </w:pPr>
      <w:r>
        <w:t>Texto Original</w:t>
      </w:r>
    </w:p>
    <w:p>
      <w:r>
        <w:t>Entonces, ¿Qué vino para...?</w:t>
      </w:r>
    </w:p>
    <w:p>
      <w:pPr>
        <w:pStyle w:val="Heading2"/>
      </w:pPr>
      <w:r>
        <w:t>Traducción</w:t>
      </w:r>
    </w:p>
    <w:p>
      <w:r>
        <w:t>So what came to ...?</w:t>
      </w:r>
    </w:p>
    <w:p>
      <w:r>
        <w:t>-----------------------------</w:t>
      </w:r>
    </w:p>
    <w:p>
      <w:r>
        <w:t xml:space="preserve">🎧 Original (en): </w:t>
        <w:br/>
        <w:t>🌍 Traducción: ⚠️ No se detectó texto.</w:t>
        <w:br/>
        <w:t>-----------------------------</w:t>
        <w:br/>
        <w:t>🎧 Original (es): Hola guato</w:t>
        <w:br/>
        <w:t>🌍 Traducción: Hi Guato</w:t>
        <w:br/>
        <w:t>-----------------------------</w:t>
        <w:br/>
        <w:t>🎧 Original (es): Hola, cómo va todo?</w:t>
        <w:br/>
        <w:t>🌍 Traducción: Hello, how is everything going?</w:t>
        <w:br/>
        <w:t>-----------------------------</w:t>
        <w:br/>
        <w:t>🎧 Original (es): enfermedad de Parkinson pero también en enfermedad de psiquiátrica es por el estrés como la ansiedad y la depresión</w:t>
        <w:br/>
        <w:t>🌍 Traducción: Parkinson's disease but also in psychiatric disease is due to stress such as anxiety and depression</w:t>
        <w:br/>
        <w:t>-----------------------------</w:t>
        <w:br/>
        <w:t>🎧 Original (es): Entonces, ¿Qué vino para...?</w:t>
        <w:br/>
        <w:t>🌍 Traducción: So what came to ...?</w:t>
        <w:br/>
        <w:t>-----------------------------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